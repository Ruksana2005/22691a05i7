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71DE6">
      <w:pPr>
        <w:pStyle w:val="36"/>
      </w:pPr>
      <w:r>
        <w:t>System Design and Code Refactoring Proposal</w:t>
      </w:r>
    </w:p>
    <w:p w14:paraId="6DAC9EAA">
      <w:pPr>
        <w:pStyle w:val="2"/>
      </w:pPr>
      <w:r>
        <w:t>1. Introduction</w:t>
      </w:r>
    </w:p>
    <w:p w14:paraId="67CF226A">
      <w:r>
        <w:t>This document outlines proposed enhancements to the current URL shortener application, focusing on backend structure, frontend consistency, and long-term maintainability. The intent is to optimize the system’s reliability, scalability, and developer experience.</w:t>
      </w:r>
    </w:p>
    <w:p w14:paraId="00B0A6DC">
      <w:pPr>
        <w:pStyle w:val="2"/>
      </w:pPr>
      <w:r>
        <w:t>2. Existing Setup</w:t>
      </w:r>
      <w:bookmarkStart w:id="0" w:name="_GoBack"/>
    </w:p>
    <w:bookmarkEnd w:id="0"/>
    <w:p w14:paraId="4F2A96A2">
      <w:pPr>
        <w:pStyle w:val="3"/>
      </w:pPr>
      <w:r>
        <w:t>Frontend</w:t>
      </w:r>
    </w:p>
    <w:p w14:paraId="683136E6">
      <w:r>
        <w:t>- index.html: Traditional HTML file with embedded JavaScript logic and static UI elements.</w:t>
      </w:r>
    </w:p>
    <w:p w14:paraId="1EFC8F18">
      <w:r>
        <w:t>- UrlForm.jsx: A React component responsible for sending POST requests to the backend using axios.</w:t>
      </w:r>
    </w:p>
    <w:p w14:paraId="5B71773C">
      <w:pPr>
        <w:pStyle w:val="3"/>
      </w:pPr>
      <w:r>
        <w:t>Backend</w:t>
      </w:r>
    </w:p>
    <w:p w14:paraId="424031E9">
      <w:r>
        <w:t>- server.js: Node.js + Express application that handles URL shortening and redirection. It logs clicks and handles expiration but stores data in an in-memory array (records[]).</w:t>
      </w:r>
    </w:p>
    <w:p w14:paraId="005A006C">
      <w:pPr>
        <w:pStyle w:val="2"/>
      </w:pPr>
      <w:r>
        <w:t>3. Observations and Issues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45B5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0E6DEB">
            <w:pPr>
              <w:spacing w:after="0" w:line="240" w:lineRule="auto"/>
            </w:pPr>
            <w:r>
              <w:t>Category</w:t>
            </w:r>
          </w:p>
        </w:tc>
        <w:tc>
          <w:tcPr>
            <w:tcW w:w="4320" w:type="dxa"/>
          </w:tcPr>
          <w:p w14:paraId="19A65353">
            <w:pPr>
              <w:spacing w:after="0" w:line="240" w:lineRule="auto"/>
            </w:pPr>
            <w:r>
              <w:t>Details</w:t>
            </w:r>
          </w:p>
        </w:tc>
      </w:tr>
      <w:tr w14:paraId="0C856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C0A6D5">
            <w:pPr>
              <w:spacing w:after="0" w:line="240" w:lineRule="auto"/>
            </w:pPr>
            <w:r>
              <w:t>Data Volatility</w:t>
            </w:r>
          </w:p>
        </w:tc>
        <w:tc>
          <w:tcPr>
            <w:tcW w:w="4320" w:type="dxa"/>
          </w:tcPr>
          <w:p w14:paraId="73CF06A5">
            <w:pPr>
              <w:spacing w:after="0" w:line="240" w:lineRule="auto"/>
            </w:pPr>
            <w:r>
              <w:t>URLs are kept in memory; lost on server restart.</w:t>
            </w:r>
          </w:p>
        </w:tc>
      </w:tr>
      <w:tr w14:paraId="6C27B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619912">
            <w:pPr>
              <w:spacing w:after="0" w:line="240" w:lineRule="auto"/>
            </w:pPr>
            <w:r>
              <w:t>Frontend Sync</w:t>
            </w:r>
          </w:p>
        </w:tc>
        <w:tc>
          <w:tcPr>
            <w:tcW w:w="4320" w:type="dxa"/>
          </w:tcPr>
          <w:p w14:paraId="73B396EE">
            <w:pPr>
              <w:spacing w:after="0" w:line="240" w:lineRule="auto"/>
            </w:pPr>
            <w:r>
              <w:t>HTML frontend uses separate logic and doesn’t communicate with backend.</w:t>
            </w:r>
          </w:p>
        </w:tc>
      </w:tr>
      <w:tr w14:paraId="754FD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332C03">
            <w:pPr>
              <w:spacing w:after="0" w:line="240" w:lineRule="auto"/>
            </w:pPr>
            <w:r>
              <w:t>Redundant Logic</w:t>
            </w:r>
          </w:p>
        </w:tc>
        <w:tc>
          <w:tcPr>
            <w:tcW w:w="4320" w:type="dxa"/>
          </w:tcPr>
          <w:p w14:paraId="3430A404">
            <w:pPr>
              <w:spacing w:after="0" w:line="240" w:lineRule="auto"/>
            </w:pPr>
            <w:r>
              <w:t>URL expiration, ID generation, and click tracking repeated on both sides.</w:t>
            </w:r>
          </w:p>
        </w:tc>
      </w:tr>
      <w:tr w14:paraId="39C00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8DB4DE">
            <w:pPr>
              <w:spacing w:after="0" w:line="240" w:lineRule="auto"/>
            </w:pPr>
            <w:r>
              <w:t>Scalability Limits</w:t>
            </w:r>
          </w:p>
        </w:tc>
        <w:tc>
          <w:tcPr>
            <w:tcW w:w="4320" w:type="dxa"/>
          </w:tcPr>
          <w:p w14:paraId="0C8A1096">
            <w:pPr>
              <w:spacing w:after="0" w:line="240" w:lineRule="auto"/>
            </w:pPr>
            <w:r>
              <w:t>No support for database, routing separation, or analytics APIs.</w:t>
            </w:r>
          </w:p>
        </w:tc>
      </w:tr>
      <w:tr w14:paraId="06FE5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24BD6E">
            <w:pPr>
              <w:spacing w:after="0" w:line="240" w:lineRule="auto"/>
            </w:pPr>
            <w:r>
              <w:t>Error Feedback</w:t>
            </w:r>
          </w:p>
        </w:tc>
        <w:tc>
          <w:tcPr>
            <w:tcW w:w="4320" w:type="dxa"/>
          </w:tcPr>
          <w:p w14:paraId="28D55F37">
            <w:pPr>
              <w:spacing w:after="0" w:line="240" w:lineRule="auto"/>
            </w:pPr>
            <w:r>
              <w:t>User error messages are minimal and displayed via alert().</w:t>
            </w:r>
          </w:p>
        </w:tc>
      </w:tr>
    </w:tbl>
    <w:p w14:paraId="3614AE16">
      <w:pPr>
        <w:pStyle w:val="2"/>
      </w:pPr>
      <w:r>
        <w:t>4. Target Architecture</w:t>
      </w:r>
    </w:p>
    <w:p w14:paraId="5073DD6F">
      <w:r>
        <w:t>[React Frontend]</w:t>
      </w:r>
    </w:p>
    <w:p w14:paraId="32DFF887">
      <w:r>
        <w:t xml:space="preserve">       ↓</w:t>
      </w:r>
    </w:p>
    <w:p w14:paraId="1E1E061B">
      <w:r>
        <w:t xml:space="preserve">   (API Calls)</w:t>
      </w:r>
    </w:p>
    <w:p w14:paraId="0095E4A2">
      <w:r>
        <w:t xml:space="preserve">       ↓</w:t>
      </w:r>
    </w:p>
    <w:p w14:paraId="41818867">
      <w:r>
        <w:t>[Express Backend]</w:t>
      </w:r>
    </w:p>
    <w:p w14:paraId="6B18CE89">
      <w:r>
        <w:t xml:space="preserve">       ↓</w:t>
      </w:r>
    </w:p>
    <w:p w14:paraId="0F69C9FF">
      <w:r>
        <w:t>[Database]</w:t>
      </w:r>
    </w:p>
    <w:p w14:paraId="590DFC66">
      <w:pPr>
        <w:pStyle w:val="3"/>
      </w:pPr>
      <w:r>
        <w:t>Suggested Stack</w:t>
      </w:r>
    </w:p>
    <w:p w14:paraId="71894115">
      <w:r>
        <w:t>- Frontend: React + Axios</w:t>
      </w:r>
    </w:p>
    <w:p w14:paraId="1D34A194">
      <w:r>
        <w:t>- Backend: Node.js + Express.js</w:t>
      </w:r>
    </w:p>
    <w:p w14:paraId="4D74364A">
      <w:r>
        <w:t>- Database: MongoDB (or SQLite for local testing)</w:t>
      </w:r>
    </w:p>
    <w:p w14:paraId="61C8A104">
      <w:pPr>
        <w:pStyle w:val="2"/>
      </w:pPr>
      <w:r>
        <w:t>5. Recommended Improvements</w:t>
      </w:r>
    </w:p>
    <w:p w14:paraId="7885AFFB">
      <w:pPr>
        <w:pStyle w:val="3"/>
      </w:pPr>
      <w:r>
        <w:t>A. Backend (Node.js/Express)</w:t>
      </w:r>
    </w:p>
    <w:p w14:paraId="7BEEAFB9">
      <w:pPr>
        <w:pStyle w:val="23"/>
      </w:pPr>
      <w:r>
        <w:t>- Persistent Data Layer: Replace in-memory `records[]` with a database collection (e.g., MongoDB).</w:t>
      </w:r>
    </w:p>
    <w:p w14:paraId="08A2D6BF">
      <w:pPr>
        <w:pStyle w:val="23"/>
      </w:pPr>
      <w:r>
        <w:t>- REST API Structure: Split routes into modules and add endpoints like /:id/stats and /urls.</w:t>
      </w:r>
    </w:p>
    <w:p w14:paraId="652EA719">
      <w:pPr>
        <w:pStyle w:val="23"/>
      </w:pPr>
      <w:r>
        <w:t>- Validation Middleware: Sanitize and validate inputs using express-validator.</w:t>
      </w:r>
    </w:p>
    <w:p w14:paraId="36F4733D">
      <w:pPr>
        <w:pStyle w:val="23"/>
      </w:pPr>
      <w:r>
        <w:t>- Logging and Monitoring: Use morgan for request logs and consider adding metrics tracking.</w:t>
      </w:r>
    </w:p>
    <w:p w14:paraId="06A46276">
      <w:pPr>
        <w:pStyle w:val="3"/>
      </w:pPr>
      <w:r>
        <w:t>B. Frontend (React)</w:t>
      </w:r>
    </w:p>
    <w:p w14:paraId="42D48B86">
      <w:pPr>
        <w:pStyle w:val="23"/>
      </w:pPr>
      <w:r>
        <w:t>- Single Page Application (SPA): Remove HTML logic and use only React components.</w:t>
      </w:r>
    </w:p>
    <w:p w14:paraId="20A5E69C">
      <w:pPr>
        <w:pStyle w:val="23"/>
      </w:pPr>
      <w:r>
        <w:t>- Statistics Display: Show click count, expiry status, and click logs after URL creation.</w:t>
      </w:r>
    </w:p>
    <w:p w14:paraId="5C443371">
      <w:pPr>
        <w:pStyle w:val="23"/>
      </w:pPr>
      <w:r>
        <w:t>- Improved UI/UX: Use modern UI libraries and toast notifications.</w:t>
      </w:r>
    </w:p>
    <w:p w14:paraId="29CEDB93">
      <w:pPr>
        <w:pStyle w:val="23"/>
      </w:pPr>
      <w:r>
        <w:t>- Enhanced Error Handling: Replace alert() with contextual notifications.</w:t>
      </w:r>
    </w:p>
    <w:p w14:paraId="2AB7801B">
      <w:pPr>
        <w:pStyle w:val="2"/>
      </w:pPr>
      <w:r>
        <w:t>6. Suggested Project Structure</w:t>
      </w:r>
    </w:p>
    <w:p w14:paraId="3973DCF3">
      <w:r>
        <w:br w:type="textWrapping"/>
      </w:r>
      <w:r>
        <w:t>project/</w:t>
      </w:r>
      <w:r>
        <w:br w:type="textWrapping"/>
      </w:r>
      <w:r>
        <w:t>├── client/                  # React frontend</w:t>
      </w:r>
      <w:r>
        <w:br w:type="textWrapping"/>
      </w:r>
      <w:r>
        <w:t>│   ├── src/</w:t>
      </w:r>
      <w:r>
        <w:br w:type="textWrapping"/>
      </w:r>
      <w:r>
        <w:t>│   │   ├── components/</w:t>
      </w:r>
      <w:r>
        <w:br w:type="textWrapping"/>
      </w:r>
      <w:r>
        <w:t>│   │   │   ├── UrlForm.jsx</w:t>
      </w:r>
      <w:r>
        <w:br w:type="textWrapping"/>
      </w:r>
      <w:r>
        <w:t>│   │   │   └── UrlTable.jsx</w:t>
      </w:r>
      <w:r>
        <w:br w:type="textWrapping"/>
      </w:r>
      <w:r>
        <w:t>│   │   └── App.jsx</w:t>
      </w:r>
      <w:r>
        <w:br w:type="textWrapping"/>
      </w:r>
      <w:r>
        <w:t>│   └── public/</w:t>
      </w:r>
      <w:r>
        <w:br w:type="textWrapping"/>
      </w:r>
      <w:r>
        <w:t>│       └── index.html</w:t>
      </w:r>
      <w:r>
        <w:br w:type="textWrapping"/>
      </w:r>
      <w:r>
        <w:t>├── server/                  # Express backend</w:t>
      </w:r>
      <w:r>
        <w:br w:type="textWrapping"/>
      </w:r>
      <w:r>
        <w:t>│   ├── routes/</w:t>
      </w:r>
      <w:r>
        <w:br w:type="textWrapping"/>
      </w:r>
      <w:r>
        <w:t>│   │   ├── shorten.js</w:t>
      </w:r>
      <w:r>
        <w:br w:type="textWrapping"/>
      </w:r>
      <w:r>
        <w:t>│   │   └── redirect.js</w:t>
      </w:r>
      <w:r>
        <w:br w:type="textWrapping"/>
      </w:r>
      <w:r>
        <w:t>│   ├── models/</w:t>
      </w:r>
      <w:r>
        <w:br w:type="textWrapping"/>
      </w:r>
      <w:r>
        <w:t>│   │   └── Url.js</w:t>
      </w:r>
      <w:r>
        <w:br w:type="textWrapping"/>
      </w:r>
      <w:r>
        <w:t>│   ├── db.js</w:t>
      </w:r>
      <w:r>
        <w:br w:type="textWrapping"/>
      </w:r>
      <w:r>
        <w:t>│   └── server.js</w:t>
      </w:r>
      <w:r>
        <w:br w:type="textWrapping"/>
      </w:r>
      <w:r>
        <w:t>├── package.json</w:t>
      </w:r>
      <w:r>
        <w:br w:type="textWrapping"/>
      </w:r>
      <w:r>
        <w:t>└── README.md</w:t>
      </w:r>
      <w:r>
        <w:br w:type="textWrapping"/>
      </w:r>
    </w:p>
    <w:p w14:paraId="366D9578">
      <w:pPr>
        <w:pStyle w:val="2"/>
      </w:pPr>
      <w:r>
        <w:t>7. Benefits of These Changes</w:t>
      </w:r>
    </w:p>
    <w:p w14:paraId="6BE0A191">
      <w:pPr>
        <w:pStyle w:val="23"/>
      </w:pPr>
      <w:r>
        <w:t>- Reliable Storage: Data persists across server restarts.</w:t>
      </w:r>
    </w:p>
    <w:p w14:paraId="7C9C4219">
      <w:pPr>
        <w:pStyle w:val="23"/>
      </w:pPr>
      <w:r>
        <w:t>- Clear Codebase: Separated concerns between backend and frontend.</w:t>
      </w:r>
    </w:p>
    <w:p w14:paraId="775867CE">
      <w:pPr>
        <w:pStyle w:val="23"/>
      </w:pPr>
      <w:r>
        <w:t>- Consistent Behavior: Shared logic in one location, no duplication.</w:t>
      </w:r>
    </w:p>
    <w:p w14:paraId="451735D0">
      <w:pPr>
        <w:pStyle w:val="23"/>
      </w:pPr>
      <w:r>
        <w:t>- User Insights: Access to usage logs and URL statistics.</w:t>
      </w:r>
    </w:p>
    <w:p w14:paraId="1F69753E">
      <w:pPr>
        <w:pStyle w:val="23"/>
      </w:pPr>
      <w:r>
        <w:t>- Ease of Expansion: Easy to add features like authentication or admin panel.</w:t>
      </w:r>
    </w:p>
    <w:p w14:paraId="26F6275B">
      <w:pPr>
        <w:pStyle w:val="2"/>
      </w:pPr>
      <w:r>
        <w:t>8. Implementation Roadmap</w:t>
      </w:r>
    </w:p>
    <w:p w14:paraId="7B12C5B3">
      <w:r>
        <w:t>Step-by-step plan:</w:t>
      </w:r>
    </w:p>
    <w:p w14:paraId="566C7FD3">
      <w:pPr>
        <w:pStyle w:val="23"/>
      </w:pPr>
      <w:r>
        <w:t>- Connect MongoDB and migrate data storage from memory</w:t>
      </w:r>
    </w:p>
    <w:p w14:paraId="181E04AD">
      <w:pPr>
        <w:pStyle w:val="23"/>
      </w:pPr>
      <w:r>
        <w:t>- Replace embedded HTML logic with React-based frontend</w:t>
      </w:r>
    </w:p>
    <w:p w14:paraId="3072A519">
      <w:pPr>
        <w:pStyle w:val="23"/>
      </w:pPr>
      <w:r>
        <w:t>- Build new API endpoints for stats and listing</w:t>
      </w:r>
    </w:p>
    <w:p w14:paraId="018240A9">
      <w:pPr>
        <w:pStyle w:val="23"/>
      </w:pPr>
      <w:r>
        <w:t>- Integrate validation and error management</w:t>
      </w:r>
    </w:p>
    <w:p w14:paraId="0499A617">
      <w:pPr>
        <w:pStyle w:val="23"/>
      </w:pPr>
      <w:r>
        <w:t>- Add UI enhancements and deploy to cloud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3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ruksana konduru</cp:lastModifiedBy>
  <dcterms:modified xsi:type="dcterms:W3CDTF">2025-07-11T06:23:04Z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00470FC0E51040BCBAF4689CDB3CB12D_13</vt:lpwstr>
  </property>
</Properties>
</file>